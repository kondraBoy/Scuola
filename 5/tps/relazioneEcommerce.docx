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2FBD" w14:textId="77777777" w:rsidR="00997C20" w:rsidRDefault="009D3601">
      <w:pPr>
        <w:pStyle w:val="Titolo1"/>
      </w:pPr>
      <w:r>
        <w:t>Relazione Tecnica – Sistema E-commerce</w:t>
      </w:r>
    </w:p>
    <w:p w14:paraId="48200A3A" w14:textId="77777777" w:rsidR="00997C20" w:rsidRDefault="009D3601">
      <w:r>
        <w:t>Autore: Guarino Andrea – Classe 5AI</w:t>
      </w:r>
    </w:p>
    <w:p w14:paraId="10351F20" w14:textId="77777777" w:rsidR="00997C20" w:rsidRDefault="009D3601">
      <w:r>
        <w:t>Data: 07/10/2025</w:t>
      </w:r>
    </w:p>
    <w:p w14:paraId="60F7D01C" w14:textId="77777777" w:rsidR="00997C20" w:rsidRDefault="009D3601">
      <w:r>
        <w:t>Versione: 1.0</w:t>
      </w:r>
    </w:p>
    <w:p w14:paraId="1DF7B8F0" w14:textId="77777777" w:rsidR="00997C20" w:rsidRDefault="009D3601">
      <w:r>
        <w:br/>
      </w:r>
    </w:p>
    <w:p w14:paraId="437E7ED8" w14:textId="77777777" w:rsidR="00997C20" w:rsidRDefault="009D3601">
      <w:pPr>
        <w:pStyle w:val="Titolo2"/>
      </w:pPr>
      <w:r>
        <w:t>1. Scopo del documento</w:t>
      </w:r>
    </w:p>
    <w:p w14:paraId="66D4EC06" w14:textId="464C75FB" w:rsidR="00997C20" w:rsidRDefault="009D3601">
      <w:r>
        <w:t xml:space="preserve">Lo scopo di questa relazione tecnica è descrivere in modo completo e professionale il sistema di e-commerce </w:t>
      </w:r>
      <w:r>
        <w:t>rappresentato dal diagramma di contesto allegato. Il documento illustra il contesto operativo, gli attori esterni, i casi d’uso principali e include un’analisi dei requisiti funzionali</w:t>
      </w:r>
      <w:r>
        <w:t>. È destinato agli sviluppatori, agli analisti di proge</w:t>
      </w:r>
      <w:r>
        <w:t>tto e agli stakeholder aziendali coinvolti.</w:t>
      </w:r>
    </w:p>
    <w:p w14:paraId="116F8DEE" w14:textId="77777777" w:rsidR="00997C20" w:rsidRDefault="009D3601">
      <w:pPr>
        <w:pStyle w:val="Titolo2"/>
      </w:pPr>
      <w:r>
        <w:t>2. Descrizione generale del sistema</w:t>
      </w:r>
    </w:p>
    <w:p w14:paraId="7FA49E93" w14:textId="77777777" w:rsidR="00997C20" w:rsidRDefault="009D3601">
      <w:r>
        <w:t>Il sistema di e-commerce consente a utenti registrati e non registrati di visualizzare e acquistare prodotti online. Include funzionalità di gestione del catalogo, gestione acc</w:t>
      </w:r>
      <w:r>
        <w:t>ount utente, assistenza clienti e interfaccia con un sistema bancario per la gestione dei pagamenti e dei rimborsi.</w:t>
      </w:r>
    </w:p>
    <w:p w14:paraId="696479AA" w14:textId="77777777" w:rsidR="00997C20" w:rsidRDefault="009D3601">
      <w:r>
        <w:t>Il contesto operativo prevede un’infrastruttura web accessibile da browser desktop e mobile. Gli attori principali comprendono clienti, ammi</w:t>
      </w:r>
      <w:r>
        <w:t>nistratori, personale di assistenza e sistemi esterni di pagamento.</w:t>
      </w:r>
    </w:p>
    <w:p w14:paraId="4E9C7029" w14:textId="77777777" w:rsidR="00997C20" w:rsidRDefault="009D3601">
      <w:pPr>
        <w:pStyle w:val="Titolo2"/>
      </w:pPr>
      <w:r>
        <w:t>3. Diagramma di contesto</w:t>
      </w:r>
    </w:p>
    <w:p w14:paraId="6287A2F8" w14:textId="77777777" w:rsidR="00997C20" w:rsidRDefault="009D3601">
      <w:r>
        <w:t>Il diagramma di contesto evidenzia le interazioni tra il sistema e-commerce e gli attori esterni. Gli attori individuati sono i seguenti:</w:t>
      </w:r>
    </w:p>
    <w:p w14:paraId="0883E847" w14:textId="77777777" w:rsidR="00997C20" w:rsidRDefault="009D3601">
      <w:r>
        <w:t>- Cliente non registrato:</w:t>
      </w:r>
      <w:r>
        <w:t xml:space="preserve"> può visualizzare il catalogo e avviare la registrazione.</w:t>
      </w:r>
      <w:r>
        <w:br/>
        <w:t>- Cliente registrato: può autenticarsi, acquistare prodotti, gestire il proprio account e richiedere rimborsi.</w:t>
      </w:r>
      <w:r>
        <w:br/>
        <w:t>- Sistema bancario: gestisce le transazioni di pagamento e rimborso.</w:t>
      </w:r>
      <w:r>
        <w:br/>
        <w:t>- Admin / Gestione</w:t>
      </w:r>
      <w:r>
        <w:t xml:space="preserve"> personale: cura il catalogo prodotti e supervisiona le operazioni amministrative.</w:t>
      </w:r>
      <w:r>
        <w:br/>
        <w:t>- Assistenza clienti: fornisce supporto agli utenti e gestisce reclami o richieste post-vendita.</w:t>
      </w:r>
    </w:p>
    <w:p w14:paraId="477299A6" w14:textId="77777777" w:rsidR="00997C20" w:rsidRDefault="009D3601">
      <w:pPr>
        <w:pStyle w:val="Titolo2"/>
      </w:pPr>
      <w:r>
        <w:t>4. Casi d’uso</w:t>
      </w:r>
    </w:p>
    <w:p w14:paraId="127D5571" w14:textId="77777777" w:rsidR="00997C20" w:rsidRDefault="009D3601">
      <w:r>
        <w:t>I casi d’uso principali individuati sono i seguenti:</w:t>
      </w:r>
    </w:p>
    <w:p w14:paraId="6D43853F" w14:textId="77777777" w:rsidR="00997C20" w:rsidRDefault="009D3601">
      <w:r>
        <w:t>- Registr</w:t>
      </w:r>
      <w:r>
        <w:t>azione: il cliente non registrato fornisce i propri dati per creare un account.</w:t>
      </w:r>
      <w:r>
        <w:br/>
        <w:t>- Login: l’utente registrato accede all’area personale.</w:t>
      </w:r>
      <w:r>
        <w:br/>
      </w:r>
      <w:r>
        <w:lastRenderedPageBreak/>
        <w:t>- Visualizzazione catalogo: consultazione dei prodotti disponibili.</w:t>
      </w:r>
      <w:r>
        <w:br/>
        <w:t>- Acquisto prodotto: selezione di un prodotto, invio</w:t>
      </w:r>
      <w:r>
        <w:t xml:space="preserve"> ordine e pagamento tramite sistema bancario.</w:t>
      </w:r>
      <w:r>
        <w:br/>
        <w:t>- Rimborso prodotto: gestione delle richieste di rimborso post-acquisto.</w:t>
      </w:r>
      <w:r>
        <w:br/>
        <w:t>- Gestione account: modifica dati utente, visualizzazione storico ordini.</w:t>
      </w:r>
      <w:r>
        <w:br/>
        <w:t>- Gestione catalogo: aggiornamento e mantenimento dell’elenco p</w:t>
      </w:r>
      <w:r>
        <w:t>rodotti da parte dell’amministratore.</w:t>
      </w:r>
    </w:p>
    <w:p w14:paraId="525BC0BD" w14:textId="77777777" w:rsidR="00997C20" w:rsidRDefault="009D3601">
      <w:pPr>
        <w:pStyle w:val="Titolo2"/>
      </w:pPr>
      <w:r>
        <w:t>5. Analisi dei requisiti</w:t>
      </w:r>
    </w:p>
    <w:p w14:paraId="24FE006F" w14:textId="77777777" w:rsidR="00997C20" w:rsidRDefault="009D3601">
      <w:r>
        <w:t>Requisiti funzionali:</w:t>
      </w:r>
    </w:p>
    <w:p w14:paraId="3F6359C6" w14:textId="77777777" w:rsidR="00997C20" w:rsidRDefault="009D3601">
      <w:r>
        <w:t>- Il sistema deve consentire la registrazione e autenticazione degli utenti.</w:t>
      </w:r>
      <w:r>
        <w:br/>
        <w:t>- Deve permettere la consultazione del catalogo prodotti a tutti gli utenti.</w:t>
      </w:r>
      <w:r>
        <w:br/>
        <w:t>- Deve consentire</w:t>
      </w:r>
      <w:r>
        <w:t xml:space="preserve"> l’acquisto sicuro dei prodotti e la gestione dei pagamenti.</w:t>
      </w:r>
      <w:r>
        <w:br/>
        <w:t>- Deve offrire funzionalità di gestione del profilo utente e dello storico ordini.</w:t>
      </w:r>
      <w:r>
        <w:br/>
        <w:t>- Deve supportare le procedure di rimborso e comunicazione con l’assistenza clienti.</w:t>
      </w:r>
    </w:p>
    <w:p w14:paraId="30E9AB5A" w14:textId="77777777" w:rsidR="00997C20" w:rsidRDefault="002505D4">
      <w:pPr>
        <w:pStyle w:val="Titolo2"/>
      </w:pPr>
      <w:r>
        <w:t>6. Conclusioni</w:t>
      </w:r>
    </w:p>
    <w:p w14:paraId="0F5F6C9F" w14:textId="77777777" w:rsidR="00997C20" w:rsidRDefault="009D3601">
      <w:r>
        <w:t>Il sistema di e-commerce rappresenta una piattaforma completa per la vendita online di p</w:t>
      </w:r>
      <w:r>
        <w:t>rodotti. Il diagramma di contesto e i casi d’uso consentono di identificare chiaramente le interazioni con gli attori esterni. L’analisi dei requisiti garantisce una base solida per la progettazione e lo sviluppo del sistema. Le evoluzioni future potrebber</w:t>
      </w:r>
      <w:r>
        <w:t>o includere l’integrazione con servizi di marketing, analisi dati e ottimizzazione della logistica.</w:t>
      </w:r>
    </w:p>
    <w:p w14:paraId="5AD6C9D4" w14:textId="77777777" w:rsidR="00997C20" w:rsidRDefault="00997C20"/>
    <w:sectPr w:rsidR="00997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D4"/>
    <w:rsid w:val="0029639D"/>
    <w:rsid w:val="00326F90"/>
    <w:rsid w:val="00997C20"/>
    <w:rsid w:val="009B62CA"/>
    <w:rsid w:val="009D3601"/>
    <w:rsid w:val="00AA1D8D"/>
    <w:rsid w:val="00B47730"/>
    <w:rsid w:val="00C418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F4725"/>
  <w14:defaultImageDpi w14:val="330"/>
  <w15:docId w15:val="{B80DEF22-9451-446A-AC3F-78026E1D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andrea.guarino</dc:creator>
  <cp:keywords/>
  <dc:description>generated by python-docx</dc:description>
  <cp:lastModifiedBy>ANDREA.GUARINO</cp:lastModifiedBy>
  <cp:revision>5</cp:revision>
  <dcterms:created xsi:type="dcterms:W3CDTF">2013-12-23T23:15:00Z</dcterms:created>
  <dcterms:modified xsi:type="dcterms:W3CDTF">2025-10-08T06:13:00Z</dcterms:modified>
  <cp:category/>
</cp:coreProperties>
</file>